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1B240C" w:rsidRPr="00E21B28" w14:paraId="255320E8" w14:textId="77777777" w:rsidTr="001B240C">
        <w:tc>
          <w:tcPr>
            <w:tcW w:w="2376" w:type="dxa"/>
          </w:tcPr>
          <w:p w14:paraId="7E6390CD" w14:textId="565BEA68" w:rsidR="001B240C" w:rsidRPr="00E21B28" w:rsidRDefault="00E21B28" w:rsidP="00E21B2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</w:t>
            </w:r>
          </w:p>
        </w:tc>
        <w:tc>
          <w:tcPr>
            <w:tcW w:w="6146" w:type="dxa"/>
          </w:tcPr>
          <w:p w14:paraId="4CB70BF9" w14:textId="7BEB9615" w:rsidR="001B240C" w:rsidRPr="00E21B28" w:rsidRDefault="00E21B28" w:rsidP="00E21B2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 w:rsidR="001B240C" w:rsidRPr="00E21B28" w14:paraId="31515361" w14:textId="77777777" w:rsidTr="00D26527">
        <w:tc>
          <w:tcPr>
            <w:tcW w:w="2376" w:type="dxa"/>
            <w:tcBorders>
              <w:bottom w:val="single" w:sz="4" w:space="0" w:color="auto"/>
            </w:tcBorders>
          </w:tcPr>
          <w:p w14:paraId="012228C5" w14:textId="70EF6BB5" w:rsidR="001B240C" w:rsidRPr="00E21B28" w:rsidRDefault="00E21B28" w:rsidP="00E21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" cy="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_1_sourc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6146" w:type="dxa"/>
            <w:tcBorders>
              <w:bottom w:val="single" w:sz="4" w:space="0" w:color="auto"/>
            </w:tcBorders>
          </w:tcPr>
          <w:p w14:paraId="1682C1CB" w14:textId="0E870511" w:rsidR="001B240C" w:rsidRPr="00E21B28" w:rsidRDefault="00E21B28" w:rsidP="00E21B2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1B28">
              <w:rPr>
                <w:rFonts w:ascii="Times New Roman" w:hAnsi="Times New Roman" w:cs="Times New Roman"/>
                <w:sz w:val="24"/>
                <w:szCs w:val="24"/>
              </w:rPr>
              <w:t xml:space="preserve">14-02-2024</w:t>
            </w:r>
          </w:p>
        </w:tc>
      </w:tr>
      <w:tr w:rsidR="00C81B21" w:rsidRPr="00E21B28" w14:paraId="36E7D11C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76AA507B" w14:textId="54AE45A0" w:rsidR="00C81B21" w:rsidRPr="00176F02" w:rsidRDefault="00C81B21" w:rsidP="00176F0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176F02">
              <w:rPr>
                <w:rFonts w:ascii="Times New Roman" w:hAnsi="Times New Roman" w:cs="Times New Roman"/>
                <w:i/>
                <w:iCs/>
              </w:rPr>
              <w:t xml:space="preserve">1</w:t>
            </w: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EDE72D2" w14:textId="3CB1F67F" w:rsidR="00C81B21" w:rsidRPr="00176F02" w:rsidRDefault="00C81B21" w:rsidP="00176F0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76F02">
              <w:rPr>
                <w:rFonts w:ascii="Times New Roman" w:hAnsi="Times New Roman" w:cs="Times New Roman"/>
              </w:rPr>
              <w:t xml:space="preserve">a</w:t>
            </w:r>
          </w:p>
        </w:tc>
      </w:tr>
      <w:tr w:rsidR="00176F02" w:rsidRPr="00E21B28" w14:paraId="5F6C8E8D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215966BE" w14:textId="77777777" w:rsidR="00176F02" w:rsidRPr="00176F02" w:rsidRDefault="00176F02" w:rsidP="00176F0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DC73C98" w14:textId="77777777" w:rsidR="00176F02" w:rsidRPr="00176F02" w:rsidRDefault="00176F02" w:rsidP="00176F0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81B21" w:rsidRPr="00E21B28" w14:paraId="36E7D11C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76AA507B" w14:textId="54AE45A0" w:rsidR="00C81B21" w:rsidRPr="00176F02" w:rsidRDefault="00C81B21" w:rsidP="00176F0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176F02">
              <w:rPr>
                <w:rFonts w:ascii="Times New Roman" w:hAnsi="Times New Roman" w:cs="Times New Roman"/>
                <w:i/>
                <w:iCs/>
              </w:rPr>
              <w:t xml:space="preserve">a</w:t>
            </w: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EDE72D2" w14:textId="3CB1F67F" w:rsidR="00C81B21" w:rsidRPr="00176F02" w:rsidRDefault="00C81B21" w:rsidP="00176F0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76F02">
              <w:rPr>
                <w:rFonts w:ascii="Times New Roman" w:hAnsi="Times New Roman" w:cs="Times New Roman"/>
              </w:rPr>
              <w:t xml:space="preserve">a</w:t>
            </w:r>
          </w:p>
        </w:tc>
      </w:tr>
      <w:tr w:rsidR="00176F02" w:rsidRPr="00E21B28" w14:paraId="5F6C8E8D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215966BE" w14:textId="77777777" w:rsidR="00176F02" w:rsidRPr="00176F02" w:rsidRDefault="00176F02" w:rsidP="00176F0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DC73C98" w14:textId="77777777" w:rsidR="00176F02" w:rsidRPr="00176F02" w:rsidRDefault="00176F02" w:rsidP="00176F0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81B21" w:rsidRPr="00E21B28" w14:paraId="36E7D11C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76AA507B" w14:textId="54AE45A0" w:rsidR="00C81B21" w:rsidRPr="00176F02" w:rsidRDefault="00C81B21" w:rsidP="00176F0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176F02">
              <w:rPr>
                <w:rFonts w:ascii="Times New Roman" w:hAnsi="Times New Roman" w:cs="Times New Roman"/>
                <w:i/>
                <w:iCs/>
              </w:rPr>
              <w:t xml:space="preserve">key</w:t>
            </w: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EDE72D2" w14:textId="3CB1F67F" w:rsidR="00C81B21" w:rsidRPr="00176F02" w:rsidRDefault="00C81B21" w:rsidP="00176F0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76F02">
              <w:rPr>
                <w:rFonts w:ascii="Times New Roman" w:hAnsi="Times New Roman" w:cs="Times New Roman"/>
              </w:rPr>
              <w:t xml:space="preserve">note</w:t>
            </w:r>
          </w:p>
        </w:tc>
      </w:tr>
      <w:tr w:rsidR="00176F02" w:rsidRPr="00E21B28" w14:paraId="5F6C8E8D" w14:textId="77777777" w:rsidTr="00D26527"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14:paraId="215966BE" w14:textId="77777777" w:rsidR="00176F02" w:rsidRPr="00176F02" w:rsidRDefault="00176F02" w:rsidP="00176F0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46" w:type="dxa"/>
            <w:tcBorders>
              <w:top w:val="nil"/>
              <w:bottom w:val="nil"/>
            </w:tcBorders>
          </w:tcPr>
          <w:p w14:paraId="7DC73C98" w14:textId="77777777" w:rsidR="00176F02" w:rsidRPr="00176F02" w:rsidRDefault="00176F02" w:rsidP="00176F0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77F6" w:rsidRPr="00E21B28" w14:paraId="41F28233" w14:textId="77777777" w:rsidTr="00C377F6">
        <w:tc>
          <w:tcPr>
            <w:tcW w:w="85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84313B" w14:textId="77777777" w:rsidR="00C377F6" w:rsidRDefault="00C377F6" w:rsidP="00C377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377F6">
              <w:rPr>
                <w:rFonts w:ascii="Times New Roman" w:hAnsi="Times New Roman" w:cs="Times New Roman"/>
                <w:sz w:val="24"/>
                <w:szCs w:val="24"/>
              </w:rPr>
              <w:t>ummary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0C324C" w14:textId="2E28965B" w:rsidR="00C377F6" w:rsidRPr="00E21B28" w:rsidRDefault="00F005A8" w:rsidP="00F005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</w:tc>
      </w:tr>
    </w:tbl>
    <w:p w14:paraId="09F5C82D" w14:textId="77777777" w:rsidR="0021716E" w:rsidRPr="00E21B28" w:rsidRDefault="0021716E">
      <w:pPr>
        <w:rPr>
          <w:rFonts w:ascii="Times New Roman" w:hAnsi="Times New Roman" w:cs="Times New Roman"/>
          <w:sz w:val="24"/>
          <w:szCs w:val="24"/>
        </w:rPr>
      </w:pPr>
    </w:p>
    <w:sectPr w:rsidR="0021716E" w:rsidRPr="00E21B28" w:rsidSect="000001CF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059884">
    <w:abstractNumId w:val="8"/>
  </w:num>
  <w:num w:numId="2" w16cid:durableId="1313409854">
    <w:abstractNumId w:val="6"/>
  </w:num>
  <w:num w:numId="3" w16cid:durableId="1315067308">
    <w:abstractNumId w:val="5"/>
  </w:num>
  <w:num w:numId="4" w16cid:durableId="1997416610">
    <w:abstractNumId w:val="4"/>
  </w:num>
  <w:num w:numId="5" w16cid:durableId="1852063761">
    <w:abstractNumId w:val="7"/>
  </w:num>
  <w:num w:numId="6" w16cid:durableId="1490054471">
    <w:abstractNumId w:val="3"/>
  </w:num>
  <w:num w:numId="7" w16cid:durableId="242106128">
    <w:abstractNumId w:val="2"/>
  </w:num>
  <w:num w:numId="8" w16cid:durableId="1444688687">
    <w:abstractNumId w:val="1"/>
  </w:num>
  <w:num w:numId="9" w16cid:durableId="85642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CF"/>
    <w:rsid w:val="00034616"/>
    <w:rsid w:val="00035E9D"/>
    <w:rsid w:val="0006063C"/>
    <w:rsid w:val="00116BAF"/>
    <w:rsid w:val="0015074B"/>
    <w:rsid w:val="00171D69"/>
    <w:rsid w:val="00176F02"/>
    <w:rsid w:val="001B240C"/>
    <w:rsid w:val="0021716E"/>
    <w:rsid w:val="002722FF"/>
    <w:rsid w:val="00290CD5"/>
    <w:rsid w:val="0029639D"/>
    <w:rsid w:val="002C70C2"/>
    <w:rsid w:val="002E7F5C"/>
    <w:rsid w:val="002F2082"/>
    <w:rsid w:val="00326F90"/>
    <w:rsid w:val="003D08A9"/>
    <w:rsid w:val="004824F6"/>
    <w:rsid w:val="004E3123"/>
    <w:rsid w:val="00543667"/>
    <w:rsid w:val="00565CFB"/>
    <w:rsid w:val="005B34B5"/>
    <w:rsid w:val="005E6AF2"/>
    <w:rsid w:val="006958C5"/>
    <w:rsid w:val="00712598"/>
    <w:rsid w:val="00900AB9"/>
    <w:rsid w:val="009932D7"/>
    <w:rsid w:val="009C1BAB"/>
    <w:rsid w:val="009D3FF7"/>
    <w:rsid w:val="00A02A58"/>
    <w:rsid w:val="00AA1D8D"/>
    <w:rsid w:val="00AA6279"/>
    <w:rsid w:val="00B47730"/>
    <w:rsid w:val="00B73985"/>
    <w:rsid w:val="00B75B96"/>
    <w:rsid w:val="00B8566B"/>
    <w:rsid w:val="00C377F6"/>
    <w:rsid w:val="00C81B21"/>
    <w:rsid w:val="00CB0664"/>
    <w:rsid w:val="00CC79AE"/>
    <w:rsid w:val="00D10A9E"/>
    <w:rsid w:val="00D26527"/>
    <w:rsid w:val="00D95A13"/>
    <w:rsid w:val="00E21B28"/>
    <w:rsid w:val="00F005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C21D"/>
  <w14:defaultImageDpi w14:val="300"/>
  <w15:docId w15:val="{61F26AE7-5E56-462B-9B88-8281A8E2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Mahendra Sastra</cp:lastModifiedBy>
  <cp:revision>28</cp:revision>
  <dcterms:created xsi:type="dcterms:W3CDTF">2013-12-23T23:15:00Z</dcterms:created>
  <dcterms:modified xsi:type="dcterms:W3CDTF">2024-02-13T22:15:00Z</dcterms:modified>
  <cp:category/>
  <dc:identifier/>
  <dc:language/>
</cp:coreProperties>
</file>